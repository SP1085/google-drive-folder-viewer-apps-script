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 2</w:t>
      </w:r>
    </w:p>
    <w:p>
      <w:r>
        <w:t>This is Word file #2.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